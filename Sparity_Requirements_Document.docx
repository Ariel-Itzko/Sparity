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5EFD" w:rsidRDefault="00E373C7">
      <w:pPr>
        <w:pStyle w:val="Title"/>
      </w:pPr>
      <w:r>
        <w:t>Software Requirements Document</w:t>
      </w:r>
    </w:p>
    <w:p w:rsidR="00075EFD" w:rsidRDefault="00E373C7">
      <w:pPr>
        <w:pStyle w:val="Heading1"/>
      </w:pPr>
      <w:r>
        <w:t>1. Project Overview</w:t>
      </w:r>
    </w:p>
    <w:p w:rsidR="00075EFD" w:rsidRDefault="00E373C7">
      <w:r>
        <w:t>Project Name: Sparity</w:t>
      </w:r>
      <w:r>
        <w:br/>
        <w:t>Purpose: To connect content creators with businesses for performance-based or fixed-rate promotions, enabling trustworthy, data-driven collaborations.</w:t>
      </w:r>
      <w:r>
        <w:br/>
        <w:t xml:space="preserve">Technology Stack: MERN </w:t>
      </w:r>
      <w:r>
        <w:t>(MongoDB, Express.js, React.js, Node.js)</w:t>
      </w:r>
    </w:p>
    <w:p w:rsidR="00075EFD" w:rsidRDefault="00E373C7">
      <w:pPr>
        <w:pStyle w:val="Heading1"/>
      </w:pPr>
      <w:r>
        <w:t>2. User Roles</w:t>
      </w:r>
    </w:p>
    <w:p w:rsidR="00075EFD" w:rsidRDefault="00E373C7">
      <w:r>
        <w:t>1. Content Creator</w:t>
      </w:r>
      <w:r>
        <w:br/>
        <w:t>2. Business (or Individual Client)</w:t>
      </w:r>
      <w:r>
        <w:br/>
        <w:t>3. Admin</w:t>
      </w:r>
      <w:r>
        <w:br/>
      </w:r>
      <w:r>
        <w:br/>
        <w:t>Each user can register under one role and add another later (role switching).</w:t>
      </w:r>
    </w:p>
    <w:p w:rsidR="00075EFD" w:rsidRDefault="00E373C7">
      <w:pPr>
        <w:pStyle w:val="Heading1"/>
      </w:pPr>
      <w:r>
        <w:t>3. Core Features &amp; Requirements</w:t>
      </w:r>
    </w:p>
    <w:p w:rsidR="00075EFD" w:rsidRDefault="00E373C7">
      <w:pPr>
        <w:pStyle w:val="Heading2"/>
      </w:pPr>
      <w:r>
        <w:t>3.1 User Registration &amp; Aut</w:t>
      </w:r>
      <w:r>
        <w:t>hentication</w:t>
      </w:r>
    </w:p>
    <w:p w:rsidR="00075EFD" w:rsidRDefault="00E373C7">
      <w:r>
        <w:t>- Sign up with role selection (creator or business)</w:t>
      </w:r>
      <w:r>
        <w:br/>
        <w:t>- Secure login/logout with JWT-based authentication</w:t>
      </w:r>
      <w:r>
        <w:br/>
        <w:t>- Email verification (optional)</w:t>
      </w:r>
      <w:r>
        <w:br/>
        <w:t>- Role-switching capability after signup</w:t>
      </w:r>
      <w:r>
        <w:br/>
        <w:t>- Password encryption (bcrypt)</w:t>
      </w:r>
    </w:p>
    <w:p w:rsidR="00075EFD" w:rsidRDefault="00E373C7">
      <w:pPr>
        <w:pStyle w:val="Heading2"/>
      </w:pPr>
      <w:r>
        <w:t>3.2 Profile Management</w:t>
      </w:r>
    </w:p>
    <w:p w:rsidR="00075EFD" w:rsidRDefault="00E373C7">
      <w:r>
        <w:t>Business Prof</w:t>
      </w:r>
      <w:r>
        <w:t>iles:</w:t>
      </w:r>
      <w:r>
        <w:br/>
        <w:t>Required: Full name, email, username, password, business name, industry, location, target audience, business type (online/physical), preferred content niches.</w:t>
      </w:r>
      <w:r>
        <w:br/>
        <w:t>Optional: Profile picture, b</w:t>
      </w:r>
      <w:r w:rsidR="0017413B">
        <w:t xml:space="preserve">io, website link, budget range, </w:t>
      </w:r>
      <w:r>
        <w:t>expectations</w:t>
      </w:r>
      <w:r>
        <w:t>.</w:t>
      </w:r>
      <w:r>
        <w:br/>
      </w:r>
      <w:r>
        <w:br/>
        <w:t>Content Creator Profiles</w:t>
      </w:r>
      <w:proofErr w:type="gramStart"/>
      <w:r>
        <w:t>:</w:t>
      </w:r>
      <w:proofErr w:type="gramEnd"/>
      <w:r>
        <w:br/>
        <w:t>Required: Full name, email, username, password, platforms used, follower count per platform, niches, pricing model (fixed/success-based), spoken languages, links to sample videos, estimated delivery time.</w:t>
      </w:r>
      <w:r>
        <w:br/>
        <w:t>Optional: Profile pict</w:t>
      </w:r>
      <w:r>
        <w:t>ure, bio, website link, past collaborations, editing tools used.</w:t>
      </w:r>
    </w:p>
    <w:p w:rsidR="00075EFD" w:rsidRDefault="00E373C7">
      <w:pPr>
        <w:pStyle w:val="Heading2"/>
      </w:pPr>
      <w:r>
        <w:t>3.3 Creator Discovery &amp; Search</w:t>
      </w:r>
    </w:p>
    <w:p w:rsidR="00075EFD" w:rsidRDefault="00E373C7">
      <w:r>
        <w:t>- Search bar with filters: niche, platform, follower count, price range</w:t>
      </w:r>
      <w:r>
        <w:br/>
        <w:t>- Creator cards with compact stats and links</w:t>
      </w:r>
    </w:p>
    <w:p w:rsidR="00075EFD" w:rsidRDefault="00E373C7">
      <w:pPr>
        <w:pStyle w:val="Heading2"/>
      </w:pPr>
      <w:r>
        <w:lastRenderedPageBreak/>
        <w:t>3.4 Messaging System</w:t>
      </w:r>
    </w:p>
    <w:p w:rsidR="00075EFD" w:rsidRDefault="00E373C7">
      <w:r>
        <w:t>- One-on-one conversat</w:t>
      </w:r>
      <w:r>
        <w:t>ions between creators and businesses</w:t>
      </w:r>
      <w:r>
        <w:br/>
        <w:t>- Real-time or near-real-time chat via</w:t>
      </w:r>
      <w:r w:rsidR="0017413B">
        <w:t xml:space="preserve"> Poling </w:t>
      </w:r>
      <w:r>
        <w:br/>
      </w:r>
      <w:r>
        <w:t>- Offer and negotiation tracking in chat</w:t>
      </w:r>
    </w:p>
    <w:p w:rsidR="00075EFD" w:rsidRDefault="00E373C7">
      <w:pPr>
        <w:pStyle w:val="Heading2"/>
      </w:pPr>
      <w:r>
        <w:t>3.5 Collaboration &amp; Offer System</w:t>
      </w:r>
    </w:p>
    <w:p w:rsidR="00075EFD" w:rsidRDefault="00E373C7">
      <w:r>
        <w:t>- Business sends a campaign proposal with offer type, campaign duration, target views, payment c</w:t>
      </w:r>
      <w:r>
        <w:t>ap</w:t>
      </w:r>
      <w:r>
        <w:br/>
        <w:t>- Creator can accept or modify terms</w:t>
      </w:r>
      <w:r>
        <w:br/>
        <w:t>- Agreement is logged and stored</w:t>
      </w:r>
      <w:r>
        <w:br/>
        <w:t>- Admin view for contract oversight</w:t>
      </w:r>
    </w:p>
    <w:p w:rsidR="00075EFD" w:rsidRDefault="00E373C7">
      <w:pPr>
        <w:pStyle w:val="Heading2"/>
      </w:pPr>
      <w:r>
        <w:t>3.6 Payment &amp; Escrow</w:t>
      </w:r>
    </w:p>
    <w:p w:rsidR="00075EFD" w:rsidRDefault="00E373C7">
      <w:r>
        <w:t>- Business pays upfront</w:t>
      </w:r>
      <w:r>
        <w:br/>
        <w:t>- Payment held in escrow via Stripe or PayPal</w:t>
      </w:r>
      <w:r>
        <w:br/>
        <w:t>- Admin verifies performance and releases funds</w:t>
      </w:r>
      <w:r>
        <w:br/>
        <w:t>- Suppor</w:t>
      </w:r>
      <w:r>
        <w:t>ts success-based pricing and bonuses</w:t>
      </w:r>
    </w:p>
    <w:p w:rsidR="00075EFD" w:rsidRDefault="00E373C7">
      <w:pPr>
        <w:pStyle w:val="Heading2"/>
      </w:pPr>
      <w:r>
        <w:t>3.7 Admin Dashboard</w:t>
      </w:r>
    </w:p>
    <w:p w:rsidR="00075EFD" w:rsidRDefault="001119F1">
      <w:r>
        <w:t>- Manage users and profiles</w:t>
      </w:r>
      <w:r w:rsidR="00E373C7">
        <w:br/>
        <w:t>- Approve/reject campaigns or payments</w:t>
      </w:r>
      <w:r w:rsidR="00E373C7">
        <w:br/>
        <w:t>- Moderate messages and disputes</w:t>
      </w:r>
    </w:p>
    <w:p w:rsidR="00075EFD" w:rsidRDefault="00E373C7">
      <w:pPr>
        <w:pStyle w:val="Heading2"/>
      </w:pPr>
      <w:r>
        <w:t>3.8 Campaign &amp; Performance Tracking</w:t>
      </w:r>
    </w:p>
    <w:p w:rsidR="00075EFD" w:rsidRDefault="00E373C7">
      <w:r>
        <w:t>- Creators report vide</w:t>
      </w:r>
      <w:r>
        <w:t>o performance (screenshots/links)</w:t>
      </w:r>
      <w:r>
        <w:br/>
        <w:t>- Admin reviews before releasing payments</w:t>
      </w:r>
      <w:r>
        <w:br/>
        <w:t>- Support for time-bound success-based bonuses</w:t>
      </w:r>
    </w:p>
    <w:p w:rsidR="00075EFD" w:rsidRDefault="00E373C7">
      <w:pPr>
        <w:pStyle w:val="Heading2"/>
      </w:pPr>
      <w:r>
        <w:t>3.9 Public Showcase</w:t>
      </w:r>
    </w:p>
    <w:p w:rsidR="00075EFD" w:rsidRDefault="00E373C7">
      <w:r>
        <w:t>- Homepage with featured creators and successful campaigns</w:t>
      </w:r>
      <w:r>
        <w:br/>
        <w:t>- Visitor access to creator profiles</w:t>
      </w:r>
      <w:r>
        <w:br/>
        <w:t>- Testimonials or</w:t>
      </w:r>
      <w:r>
        <w:t xml:space="preserve"> success stories</w:t>
      </w:r>
    </w:p>
    <w:p w:rsidR="00075EFD" w:rsidRDefault="00E373C7">
      <w:pPr>
        <w:pStyle w:val="Heading1"/>
      </w:pPr>
      <w:r>
        <w:t>4. Non-Functional Requirements</w:t>
      </w:r>
    </w:p>
    <w:p w:rsidR="00075EFD" w:rsidRDefault="00E373C7">
      <w:r>
        <w:t>- Security: HTTPS, JWT, password encryption, input validation</w:t>
      </w:r>
      <w:r>
        <w:br/>
        <w:t>- Scalability: Designed for horizontal scaling (MongoDB Atlas, Node clusters)</w:t>
      </w:r>
      <w:r>
        <w:br/>
        <w:t>- Performance: Optimized APIs, efficient queries, lazy loading</w:t>
      </w:r>
      <w:r>
        <w:br/>
        <w:t>- Res</w:t>
      </w:r>
      <w:r>
        <w:t>ponsive Design: Mobile-first UI using TailwindCSS + DaisyUI</w:t>
      </w:r>
      <w:r>
        <w:br/>
        <w:t>- Maintainability: Modular folder structure, reusable components, services layer</w:t>
      </w:r>
    </w:p>
    <w:p w:rsidR="00075EFD" w:rsidRDefault="00E373C7">
      <w:pPr>
        <w:pStyle w:val="Heading1"/>
      </w:pPr>
      <w:r>
        <w:lastRenderedPageBreak/>
        <w:t>5. Tech Stack Breakdown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075EFD">
        <w:tc>
          <w:tcPr>
            <w:tcW w:w="4320" w:type="dxa"/>
          </w:tcPr>
          <w:p w:rsidR="00075EFD" w:rsidRDefault="00E373C7">
            <w:r>
              <w:t>Layer</w:t>
            </w:r>
          </w:p>
        </w:tc>
        <w:tc>
          <w:tcPr>
            <w:tcW w:w="4320" w:type="dxa"/>
          </w:tcPr>
          <w:p w:rsidR="00075EFD" w:rsidRDefault="00E373C7">
            <w:r>
              <w:t>Tech</w:t>
            </w:r>
          </w:p>
        </w:tc>
      </w:tr>
      <w:tr w:rsidR="00075EFD">
        <w:tc>
          <w:tcPr>
            <w:tcW w:w="4320" w:type="dxa"/>
          </w:tcPr>
          <w:p w:rsidR="00075EFD" w:rsidRDefault="00E373C7">
            <w:r>
              <w:t>Frontend</w:t>
            </w:r>
          </w:p>
        </w:tc>
        <w:tc>
          <w:tcPr>
            <w:tcW w:w="4320" w:type="dxa"/>
          </w:tcPr>
          <w:p w:rsidR="00075EFD" w:rsidRDefault="00E373C7">
            <w:r>
              <w:t>React.js + TailwindCSS + DaisyUI</w:t>
            </w:r>
          </w:p>
        </w:tc>
      </w:tr>
      <w:tr w:rsidR="00075EFD">
        <w:tc>
          <w:tcPr>
            <w:tcW w:w="4320" w:type="dxa"/>
          </w:tcPr>
          <w:p w:rsidR="00075EFD" w:rsidRDefault="00E373C7">
            <w:r>
              <w:t>State Mgmt</w:t>
            </w:r>
          </w:p>
        </w:tc>
        <w:tc>
          <w:tcPr>
            <w:tcW w:w="4320" w:type="dxa"/>
          </w:tcPr>
          <w:p w:rsidR="00075EFD" w:rsidRDefault="001119F1" w:rsidP="001119F1">
            <w:r>
              <w:t xml:space="preserve">Zustand </w:t>
            </w:r>
          </w:p>
        </w:tc>
      </w:tr>
      <w:tr w:rsidR="00075EFD">
        <w:tc>
          <w:tcPr>
            <w:tcW w:w="4320" w:type="dxa"/>
          </w:tcPr>
          <w:p w:rsidR="00075EFD" w:rsidRDefault="00E373C7">
            <w:r>
              <w:t>Backend</w:t>
            </w:r>
          </w:p>
        </w:tc>
        <w:tc>
          <w:tcPr>
            <w:tcW w:w="4320" w:type="dxa"/>
          </w:tcPr>
          <w:p w:rsidR="00075EFD" w:rsidRDefault="00E373C7">
            <w:r>
              <w:t>Express.js + Node.js</w:t>
            </w:r>
          </w:p>
        </w:tc>
      </w:tr>
      <w:tr w:rsidR="00075EFD">
        <w:tc>
          <w:tcPr>
            <w:tcW w:w="4320" w:type="dxa"/>
          </w:tcPr>
          <w:p w:rsidR="00075EFD" w:rsidRDefault="00E373C7">
            <w:r>
              <w:t>Database</w:t>
            </w:r>
          </w:p>
        </w:tc>
        <w:tc>
          <w:tcPr>
            <w:tcW w:w="4320" w:type="dxa"/>
          </w:tcPr>
          <w:p w:rsidR="00075EFD" w:rsidRDefault="00E373C7">
            <w:r>
              <w:t>MongoDB (Mongoose ORM)</w:t>
            </w:r>
          </w:p>
        </w:tc>
      </w:tr>
      <w:tr w:rsidR="00075EFD">
        <w:tc>
          <w:tcPr>
            <w:tcW w:w="4320" w:type="dxa"/>
          </w:tcPr>
          <w:p w:rsidR="00075EFD" w:rsidRDefault="00E373C7">
            <w:r>
              <w:t>Auth</w:t>
            </w:r>
          </w:p>
        </w:tc>
        <w:tc>
          <w:tcPr>
            <w:tcW w:w="4320" w:type="dxa"/>
          </w:tcPr>
          <w:p w:rsidR="00075EFD" w:rsidRDefault="00E373C7">
            <w:r>
              <w:t>JWT, bcrypt</w:t>
            </w:r>
          </w:p>
        </w:tc>
      </w:tr>
      <w:tr w:rsidR="00075EFD">
        <w:tc>
          <w:tcPr>
            <w:tcW w:w="4320" w:type="dxa"/>
          </w:tcPr>
          <w:p w:rsidR="00075EFD" w:rsidRDefault="00E373C7">
            <w:r>
              <w:t>Realtime Chat</w:t>
            </w:r>
          </w:p>
        </w:tc>
        <w:tc>
          <w:tcPr>
            <w:tcW w:w="4320" w:type="dxa"/>
          </w:tcPr>
          <w:p w:rsidR="00075EFD" w:rsidRDefault="001119F1" w:rsidP="001119F1">
            <w:r>
              <w:t>Poling</w:t>
            </w:r>
          </w:p>
        </w:tc>
      </w:tr>
      <w:tr w:rsidR="00075EFD">
        <w:tc>
          <w:tcPr>
            <w:tcW w:w="4320" w:type="dxa"/>
          </w:tcPr>
          <w:p w:rsidR="00075EFD" w:rsidRDefault="00E373C7">
            <w:r>
              <w:t>Payments</w:t>
            </w:r>
          </w:p>
        </w:tc>
        <w:tc>
          <w:tcPr>
            <w:tcW w:w="4320" w:type="dxa"/>
          </w:tcPr>
          <w:p w:rsidR="00075EFD" w:rsidRDefault="001119F1" w:rsidP="001119F1">
            <w:r>
              <w:t xml:space="preserve">PayPal </w:t>
            </w:r>
          </w:p>
        </w:tc>
      </w:tr>
      <w:tr w:rsidR="00075EFD">
        <w:tc>
          <w:tcPr>
            <w:tcW w:w="4320" w:type="dxa"/>
          </w:tcPr>
          <w:p w:rsidR="00075EFD" w:rsidRDefault="00E373C7">
            <w:r>
              <w:t>Media Upload</w:t>
            </w:r>
          </w:p>
        </w:tc>
        <w:tc>
          <w:tcPr>
            <w:tcW w:w="4320" w:type="dxa"/>
          </w:tcPr>
          <w:p w:rsidR="00075EFD" w:rsidRDefault="00E373C7">
            <w:r>
              <w:t>Cloudinary / AWS S3</w:t>
            </w:r>
          </w:p>
        </w:tc>
      </w:tr>
      <w:tr w:rsidR="00075EFD">
        <w:tc>
          <w:tcPr>
            <w:tcW w:w="4320" w:type="dxa"/>
          </w:tcPr>
          <w:p w:rsidR="00075EFD" w:rsidRDefault="00E373C7">
            <w:r>
              <w:t>Hosting</w:t>
            </w:r>
          </w:p>
        </w:tc>
        <w:tc>
          <w:tcPr>
            <w:tcW w:w="4320" w:type="dxa"/>
          </w:tcPr>
          <w:p w:rsidR="00075EFD" w:rsidRDefault="001119F1">
            <w:r>
              <w:t>Render</w:t>
            </w:r>
            <w:r w:rsidR="00AD2057">
              <w:t xml:space="preserve"> (Not in Deal / Optional)</w:t>
            </w:r>
          </w:p>
        </w:tc>
      </w:tr>
    </w:tbl>
    <w:p w:rsidR="00075EFD" w:rsidRDefault="00075EFD">
      <w:bookmarkStart w:id="0" w:name="_GoBack"/>
      <w:bookmarkEnd w:id="0"/>
    </w:p>
    <w:sectPr w:rsidR="00075EF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075EFD"/>
    <w:rsid w:val="001119F1"/>
    <w:rsid w:val="0015074B"/>
    <w:rsid w:val="0017413B"/>
    <w:rsid w:val="0029639D"/>
    <w:rsid w:val="00326F90"/>
    <w:rsid w:val="00AA1D8D"/>
    <w:rsid w:val="00AD2057"/>
    <w:rsid w:val="00B47730"/>
    <w:rsid w:val="00CB0664"/>
    <w:rsid w:val="00E373C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02A6FDC"/>
  <w14:defaultImageDpi w14:val="300"/>
  <w15:docId w15:val="{C592A476-0B5F-4243-B26B-A074CF8C3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B3DBD2A-49F7-427E-8FCC-0132ED5FA3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475</Words>
  <Characters>2708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3177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DELL</cp:lastModifiedBy>
  <cp:revision>5</cp:revision>
  <dcterms:created xsi:type="dcterms:W3CDTF">2013-12-23T23:15:00Z</dcterms:created>
  <dcterms:modified xsi:type="dcterms:W3CDTF">2025-05-18T17:42:00Z</dcterms:modified>
  <cp:category/>
</cp:coreProperties>
</file>